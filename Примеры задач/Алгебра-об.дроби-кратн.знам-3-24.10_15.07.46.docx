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41</m:t>
            </m:r>
          </m:num>
          <m:den>
            <m:r>
              <m:t>31</m:t>
            </m:r>
          </m:den>
        </m:f>
        <m:r>
          <m:t>+</m:t>
        </m:r>
        <m:f>
          <m:fPr>
            <m:type m:val="bar"/>
          </m:fPr>
          <m:num>
            <m:r>
              <m:t>−39</m:t>
            </m:r>
          </m:num>
          <m:den>
            <m:r>
              <m:t>775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43</m:t>
            </m:r>
          </m:num>
          <m:den>
            <m:r>
              <m:t>23</m:t>
            </m:r>
          </m:den>
        </m:f>
        <m:r>
          <m:t>−</m:t>
        </m:r>
        <m:f>
          <m:fPr>
            <m:type m:val="bar"/>
          </m:fPr>
          <m:num>
            <m:r>
              <m:t>−51</m:t>
            </m:r>
          </m:num>
          <m:den>
            <m:r>
              <m:t>713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43</m:t>
            </m:r>
          </m:num>
          <m:den>
            <m:r>
              <m:t>29</m:t>
            </m:r>
          </m:den>
        </m:f>
        <m:r>
          <m:t>−</m:t>
        </m:r>
        <m:f>
          <m:fPr>
            <m:type m:val="bar"/>
          </m:fPr>
          <m:num>
            <m:r>
              <m:t>−39</m:t>
            </m:r>
          </m:num>
          <m:den>
            <m:r>
              <m:t>870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−35</m:t>
            </m:r>
          </m:num>
          <m:den>
            <m:r>
              <m:t>28</m:t>
            </m:r>
          </m:den>
        </m:f>
        <m:r>
          <m:t>−</m:t>
        </m:r>
        <m:f>
          <m:fPr>
            <m:type m:val="bar"/>
          </m:fPr>
          <m:num>
            <m:r>
              <m:t>−34</m:t>
            </m:r>
          </m:num>
          <m:den>
            <m:r>
              <m:t>784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36</m:t>
            </m:r>
          </m:num>
          <m:den>
            <m:r>
              <m:t>18</m:t>
            </m:r>
          </m:den>
        </m:f>
        <m:r>
          <m:t>+</m:t>
        </m:r>
        <m:f>
          <m:fPr>
            <m:type m:val="bar"/>
          </m:fPr>
          <m:num>
            <m:r>
              <m:t>−33</m:t>
            </m:r>
          </m:num>
          <m:den>
            <m:r>
              <m:t>396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51</m:t>
            </m:r>
          </m:num>
          <m:den>
            <m:r>
              <m:t>20</m:t>
            </m:r>
          </m:den>
        </m:f>
        <m:r>
          <m:t>+</m:t>
        </m:r>
        <m:f>
          <m:fPr>
            <m:type m:val="bar"/>
          </m:fPr>
          <m:num>
            <m:r>
              <m:t>36</m:t>
            </m:r>
          </m:num>
          <m:den>
            <m:r>
              <m:t>460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34</m:t>
            </m:r>
          </m:num>
          <m:den>
            <m:r>
              <m:t>27</m:t>
            </m:r>
          </m:den>
        </m:f>
        <m:r>
          <m:t>−</m:t>
        </m:r>
        <m:f>
          <m:fPr>
            <m:type m:val="bar"/>
          </m:fPr>
          <m:num>
            <m:r>
              <m:t>−44</m:t>
            </m:r>
          </m:num>
          <m:den>
            <m:r>
              <m:t>486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40</m:t>
            </m:r>
          </m:num>
          <m:den>
            <m:r>
              <m:t>29</m:t>
            </m:r>
          </m:den>
        </m:f>
        <m:r>
          <m:t>+</m:t>
        </m:r>
        <m:f>
          <m:fPr>
            <m:type m:val="bar"/>
          </m:fPr>
          <m:num>
            <m:r>
              <m:t>−35</m:t>
            </m:r>
          </m:num>
          <m:den>
            <m:r>
              <m:t>551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38</m:t>
            </m:r>
          </m:num>
          <m:den>
            <m:r>
              <m:t>24</m:t>
            </m:r>
          </m:den>
        </m:f>
        <m:r>
          <m:t>+</m:t>
        </m:r>
        <m:f>
          <m:fPr>
            <m:type m:val="bar"/>
          </m:fPr>
          <m:num>
            <m:r>
              <m:t>−40</m:t>
            </m:r>
          </m:num>
          <m:den>
            <m:r>
              <m:t>672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−43</m:t>
            </m:r>
          </m:num>
          <m:den>
            <m:r>
              <m:t>19</m:t>
            </m:r>
          </m:den>
        </m:f>
        <m:r>
          <m:t>−</m:t>
        </m:r>
        <m:f>
          <m:fPr>
            <m:type m:val="bar"/>
          </m:fPr>
          <m:num>
            <m:r>
              <m:t>−34</m:t>
            </m:r>
          </m:num>
          <m:den>
            <m:r>
              <m:t>418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41</m:t>
            </m:r>
          </m:num>
          <m:den>
            <m:r>
              <m:t>31</m:t>
            </m:r>
          </m:den>
        </m:f>
        <m:r>
          <m:t>+</m:t>
        </m:r>
        <m:f>
          <m:fPr>
            <m:type m:val="bar"/>
          </m:fPr>
          <m:num>
            <m:r>
              <m:t>−39</m:t>
            </m:r>
          </m:num>
          <m:den>
            <m:r>
              <m:t>775</m:t>
            </m:r>
          </m:den>
        </m:f>
        <m:r>
          <m:t>=1</m:t>
        </m:r>
        <m:f>
          <m:fPr>
            <m:type m:val="bar"/>
          </m:fPr>
          <m:num>
            <m:r>
              <m:t>211</m:t>
            </m:r>
          </m:num>
          <m:den>
            <m:r>
              <m:t>775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43</m:t>
            </m:r>
          </m:num>
          <m:den>
            <m:r>
              <m:t>23</m:t>
            </m:r>
          </m:den>
        </m:f>
        <m:r>
          <m:t>−</m:t>
        </m:r>
        <m:f>
          <m:fPr>
            <m:type m:val="bar"/>
          </m:fPr>
          <m:num>
            <m:r>
              <m:t>−51</m:t>
            </m:r>
          </m:num>
          <m:den>
            <m:r>
              <m:t>713</m:t>
            </m:r>
          </m:den>
        </m:f>
        <m:r>
          <m:t>=1</m:t>
        </m:r>
        <m:f>
          <m:fPr>
            <m:type m:val="bar"/>
          </m:fPr>
          <m:num>
            <m:r>
              <m:t>671</m:t>
            </m:r>
          </m:num>
          <m:den>
            <m:r>
              <m:t>713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43</m:t>
            </m:r>
          </m:num>
          <m:den>
            <m:r>
              <m:t>29</m:t>
            </m:r>
          </m:den>
        </m:f>
        <m:r>
          <m:t>−</m:t>
        </m:r>
        <m:f>
          <m:fPr>
            <m:type m:val="bar"/>
          </m:fPr>
          <m:num>
            <m:r>
              <m:t>−39</m:t>
            </m:r>
          </m:num>
          <m:den>
            <m:r>
              <m:t>870</m:t>
            </m:r>
          </m:den>
        </m:f>
        <m:r>
          <m:t>=1</m:t>
        </m:r>
        <m:f>
          <m:fPr>
            <m:type m:val="bar"/>
          </m:fPr>
          <m:num>
            <m:r>
              <m:t>153</m:t>
            </m:r>
          </m:num>
          <m:den>
            <m:r>
              <m:t>290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−35</m:t>
            </m:r>
          </m:num>
          <m:den>
            <m:r>
              <m:t>28</m:t>
            </m:r>
          </m:den>
        </m:f>
        <m:r>
          <m:t>−</m:t>
        </m:r>
        <m:f>
          <m:fPr>
            <m:type m:val="bar"/>
          </m:fPr>
          <m:num>
            <m:r>
              <m:t>−34</m:t>
            </m:r>
          </m:num>
          <m:den>
            <m:r>
              <m:t>784</m:t>
            </m:r>
          </m:den>
        </m:f>
        <m:r>
          <m:t>=−1</m:t>
        </m:r>
        <m:f>
          <m:fPr>
            <m:type m:val="bar"/>
          </m:fPr>
          <m:num>
            <m:r>
              <m:t>81</m:t>
            </m:r>
          </m:num>
          <m:den>
            <m:r>
              <m:t>392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36</m:t>
            </m:r>
          </m:num>
          <m:den>
            <m:r>
              <m:t>18</m:t>
            </m:r>
          </m:den>
        </m:f>
        <m:r>
          <m:t>+</m:t>
        </m:r>
        <m:f>
          <m:fPr>
            <m:type m:val="bar"/>
          </m:fPr>
          <m:num>
            <m:r>
              <m:t>−33</m:t>
            </m:r>
          </m:num>
          <m:den>
            <m:r>
              <m:t>396</m:t>
            </m:r>
          </m:den>
        </m:f>
        <m:r>
          <m:t>=1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51</m:t>
            </m:r>
          </m:num>
          <m:den>
            <m:r>
              <m:t>20</m:t>
            </m:r>
          </m:den>
        </m:f>
        <m:r>
          <m:t>+</m:t>
        </m:r>
        <m:f>
          <m:fPr>
            <m:type m:val="bar"/>
          </m:fPr>
          <m:num>
            <m:r>
              <m:t>36</m:t>
            </m:r>
          </m:num>
          <m:den>
            <m:r>
              <m:t>460</m:t>
            </m:r>
          </m:den>
        </m:f>
        <m:r>
          <m:t>=2</m:t>
        </m:r>
        <m:f>
          <m:fPr>
            <m:type m:val="bar"/>
          </m:fPr>
          <m:num>
            <m:r>
              <m:t>289</m:t>
            </m:r>
          </m:num>
          <m:den>
            <m:r>
              <m:t>460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34</m:t>
            </m:r>
          </m:num>
          <m:den>
            <m:r>
              <m:t>27</m:t>
            </m:r>
          </m:den>
        </m:f>
        <m:r>
          <m:t>−</m:t>
        </m:r>
        <m:f>
          <m:fPr>
            <m:type m:val="bar"/>
          </m:fPr>
          <m:num>
            <m:r>
              <m:t>−44</m:t>
            </m:r>
          </m:num>
          <m:den>
            <m:r>
              <m:t>486</m:t>
            </m:r>
          </m:den>
        </m:f>
        <m:r>
          <m:t>=1</m:t>
        </m:r>
        <m:f>
          <m:fPr>
            <m:type m:val="bar"/>
          </m:fPr>
          <m:num>
            <m:r>
              <m:t>85</m:t>
            </m:r>
          </m:num>
          <m:den>
            <m:r>
              <m:t>243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40</m:t>
            </m:r>
          </m:num>
          <m:den>
            <m:r>
              <m:t>29</m:t>
            </m:r>
          </m:den>
        </m:f>
        <m:r>
          <m:t>+</m:t>
        </m:r>
        <m:f>
          <m:fPr>
            <m:type m:val="bar"/>
          </m:fPr>
          <m:num>
            <m:r>
              <m:t>−35</m:t>
            </m:r>
          </m:num>
          <m:den>
            <m:r>
              <m:t>551</m:t>
            </m:r>
          </m:den>
        </m:f>
        <m:r>
          <m:t>=1</m:t>
        </m:r>
        <m:f>
          <m:fPr>
            <m:type m:val="bar"/>
          </m:fPr>
          <m:num>
            <m:r>
              <m:t>6</m:t>
            </m:r>
          </m:num>
          <m:den>
            <m:r>
              <m:t>19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38</m:t>
            </m:r>
          </m:num>
          <m:den>
            <m:r>
              <m:t>24</m:t>
            </m:r>
          </m:den>
        </m:f>
        <m:r>
          <m:t>+</m:t>
        </m:r>
        <m:f>
          <m:fPr>
            <m:type m:val="bar"/>
          </m:fPr>
          <m:num>
            <m:r>
              <m:t>−40</m:t>
            </m:r>
          </m:num>
          <m:den>
            <m:r>
              <m:t>672</m:t>
            </m:r>
          </m:den>
        </m:f>
        <m:r>
          <m:t>=1</m:t>
        </m:r>
        <m:f>
          <m:fPr>
            <m:type m:val="bar"/>
          </m:fPr>
          <m:num>
            <m:r>
              <m:t>11</m:t>
            </m:r>
          </m:num>
          <m:den>
            <m:r>
              <m:t>21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−43</m:t>
            </m:r>
          </m:num>
          <m:den>
            <m:r>
              <m:t>19</m:t>
            </m:r>
          </m:den>
        </m:f>
        <m:r>
          <m:t>−</m:t>
        </m:r>
        <m:f>
          <m:fPr>
            <m:type m:val="bar"/>
          </m:fPr>
          <m:num>
            <m:r>
              <m:t>−34</m:t>
            </m:r>
          </m:num>
          <m:den>
            <m:r>
              <m:t>418</m:t>
            </m:r>
          </m:den>
        </m:f>
        <m:r>
          <m:t>=−2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