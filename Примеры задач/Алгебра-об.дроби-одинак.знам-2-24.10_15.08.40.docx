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48</m:t>
            </m:r>
          </m:num>
          <m:den>
            <m:r>
              <m:t>56</m:t>
            </m:r>
          </m:den>
        </m:f>
        <m:r>
          <m:t>−</m:t>
        </m:r>
        <m:f>
          <m:fPr>
            <m:type m:val="bar"/>
          </m:fPr>
          <m:num>
            <m:r>
              <m:t>−57</m:t>
            </m:r>
          </m:num>
          <m:den>
            <m:r>
              <m:t>56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−92</m:t>
            </m:r>
          </m:num>
          <m:den>
            <m:r>
              <m:t>78</m:t>
            </m:r>
          </m:den>
        </m:f>
        <m:r>
          <m:t>+</m:t>
        </m:r>
        <m:f>
          <m:fPr>
            <m:type m:val="bar"/>
          </m:fPr>
          <m:num>
            <m:r>
              <m:t>−22</m:t>
            </m:r>
          </m:num>
          <m:den>
            <m:r>
              <m:t>78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−46</m:t>
            </m:r>
          </m:num>
          <m:den>
            <m:r>
              <m:t>54</m:t>
            </m:r>
          </m:den>
        </m:f>
        <m:r>
          <m:t>+</m:t>
        </m:r>
        <m:f>
          <m:fPr>
            <m:type m:val="bar"/>
          </m:fPr>
          <m:num>
            <m:r>
              <m:t>−94</m:t>
            </m:r>
          </m:num>
          <m:den>
            <m:r>
              <m:t>54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−89</m:t>
            </m:r>
          </m:num>
          <m:den>
            <m:r>
              <m:t>75</m:t>
            </m:r>
          </m:den>
        </m:f>
        <m:r>
          <m:t>−</m:t>
        </m:r>
        <m:f>
          <m:fPr>
            <m:type m:val="bar"/>
          </m:fPr>
          <m:num>
            <m:r>
              <m:t>−49</m:t>
            </m:r>
          </m:num>
          <m:den>
            <m:r>
              <m:t>75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−54</m:t>
            </m:r>
          </m:num>
          <m:den>
            <m:r>
              <m:t>12</m:t>
            </m:r>
          </m:den>
        </m:f>
        <m:r>
          <m:t>+</m:t>
        </m:r>
        <m:f>
          <m:fPr>
            <m:type m:val="bar"/>
          </m:fPr>
          <m:num>
            <m:r>
              <m:t>81</m:t>
            </m:r>
          </m:num>
          <m:den>
            <m:r>
              <m:t>12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−5</m:t>
            </m:r>
          </m:num>
          <m:den>
            <m:r>
              <m:t>58</m:t>
            </m:r>
          </m:den>
        </m:f>
        <m: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58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72</m:t>
            </m:r>
          </m:num>
          <m:den>
            <m:r>
              <m:t>88</m:t>
            </m:r>
          </m:den>
        </m:f>
        <m:r>
          <m:t>+</m:t>
        </m:r>
        <m:f>
          <m:fPr>
            <m:type m:val="bar"/>
          </m:fPr>
          <m:num>
            <m:r>
              <m:t>10</m:t>
            </m:r>
          </m:num>
          <m:den>
            <m:r>
              <m:t>88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  <m:r>
          <m:t>+</m:t>
        </m:r>
        <m:f>
          <m:fPr>
            <m:type m:val="bar"/>
          </m:fPr>
          <m:num>
            <m:r>
              <m:t>28</m:t>
            </m:r>
          </m:num>
          <m:den>
            <m:r>
              <m:t>5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65</m:t>
            </m:r>
          </m:num>
          <m:den>
            <m:r>
              <m:t>86</m:t>
            </m:r>
          </m:den>
        </m:f>
        <m:r>
          <m:t>+</m:t>
        </m:r>
        <m:f>
          <m:fPr>
            <m:type m:val="bar"/>
          </m:fPr>
          <m:num>
            <m:r>
              <m:t>74</m:t>
            </m:r>
          </m:num>
          <m:den>
            <m:r>
              <m:t>86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67</m:t>
            </m:r>
          </m:num>
          <m:den>
            <m:r>
              <m:t>32</m:t>
            </m:r>
          </m:den>
        </m:f>
        <m:r>
          <m:t>−</m:t>
        </m:r>
        <m:f>
          <m:fPr>
            <m:type m:val="bar"/>
          </m:fPr>
          <m:num>
            <m:r>
              <m:t>65</m:t>
            </m:r>
          </m:num>
          <m:den>
            <m:r>
              <m:t>32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48</m:t>
            </m:r>
          </m:num>
          <m:den>
            <m:r>
              <m:t>56</m:t>
            </m:r>
          </m:den>
        </m:f>
        <m:r>
          <m:t>−</m:t>
        </m:r>
        <m:f>
          <m:fPr>
            <m:type m:val="bar"/>
          </m:fPr>
          <m:num>
            <m:r>
              <m:t>−57</m:t>
            </m:r>
          </m:num>
          <m:den>
            <m:r>
              <m:t>56</m:t>
            </m:r>
          </m:den>
        </m:f>
        <m:r>
          <m:t>=1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−92</m:t>
            </m:r>
          </m:num>
          <m:den>
            <m:r>
              <m:t>78</m:t>
            </m:r>
          </m:den>
        </m:f>
        <m:r>
          <m:t>+</m:t>
        </m:r>
        <m:f>
          <m:fPr>
            <m:type m:val="bar"/>
          </m:fPr>
          <m:num>
            <m:r>
              <m:t>−22</m:t>
            </m:r>
          </m:num>
          <m:den>
            <m:r>
              <m:t>78</m:t>
            </m:r>
          </m:den>
        </m:f>
        <m:r>
          <m:t>=−1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−46</m:t>
            </m:r>
          </m:num>
          <m:den>
            <m:r>
              <m:t>54</m:t>
            </m:r>
          </m:den>
        </m:f>
        <m:r>
          <m:t>+</m:t>
        </m:r>
        <m:f>
          <m:fPr>
            <m:type m:val="bar"/>
          </m:fPr>
          <m:num>
            <m:r>
              <m:t>−94</m:t>
            </m:r>
          </m:num>
          <m:den>
            <m:r>
              <m:t>54</m:t>
            </m:r>
          </m:den>
        </m:f>
        <m:r>
          <m:t>=−2</m:t>
        </m:r>
        <m:f>
          <m:fPr>
            <m:type m:val="bar"/>
          </m:fPr>
          <m:num>
            <m:r>
              <m:t>16</m:t>
            </m:r>
          </m:num>
          <m:den>
            <m:r>
              <m:t>27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−89</m:t>
            </m:r>
          </m:num>
          <m:den>
            <m:r>
              <m:t>75</m:t>
            </m:r>
          </m:den>
        </m:f>
        <m:r>
          <m:t>−</m:t>
        </m:r>
        <m:f>
          <m:fPr>
            <m:type m:val="bar"/>
          </m:fPr>
          <m:num>
            <m:r>
              <m:t>−49</m:t>
            </m:r>
          </m:num>
          <m:den>
            <m:r>
              <m:t>75</m:t>
            </m:r>
          </m:den>
        </m:f>
        <m:r>
          <m:t>=−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−54</m:t>
            </m:r>
          </m:num>
          <m:den>
            <m:r>
              <m:t>12</m:t>
            </m:r>
          </m:den>
        </m:f>
        <m:r>
          <m:t>+</m:t>
        </m:r>
        <m:f>
          <m:fPr>
            <m:type m:val="bar"/>
          </m:fPr>
          <m:num>
            <m:r>
              <m:t>81</m:t>
            </m:r>
          </m:num>
          <m:den>
            <m:r>
              <m:t>12</m:t>
            </m:r>
          </m:den>
        </m:f>
        <m:r>
          <m:t>=2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−5</m:t>
            </m:r>
          </m:num>
          <m:den>
            <m:r>
              <m:t>58</m:t>
            </m:r>
          </m:den>
        </m:f>
        <m: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58</m:t>
            </m:r>
          </m:den>
        </m:f>
        <m:r>
          <m:t>=−</m:t>
        </m:r>
        <m:f>
          <m:fPr>
            <m:type m:val="bar"/>
          </m:fPr>
          <m:num>
            <m:r>
              <m:t>22</m:t>
            </m:r>
          </m:num>
          <m:den>
            <m:r>
              <m:t>29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72</m:t>
            </m:r>
          </m:num>
          <m:den>
            <m:r>
              <m:t>88</m:t>
            </m:r>
          </m:den>
        </m:f>
        <m:r>
          <m:t>+</m:t>
        </m:r>
        <m:f>
          <m:fPr>
            <m:type m:val="bar"/>
          </m:fPr>
          <m:num>
            <m:r>
              <m:t>10</m:t>
            </m:r>
          </m:num>
          <m:den>
            <m:r>
              <m:t>88</m:t>
            </m:r>
          </m:den>
        </m:f>
        <m: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44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  <m:r>
          <m:t>+</m:t>
        </m:r>
        <m:f>
          <m:fPr>
            <m:type m:val="bar"/>
          </m:fPr>
          <m:num>
            <m:r>
              <m:t>28</m:t>
            </m:r>
          </m:num>
          <m:den>
            <m:r>
              <m:t>5</m:t>
            </m:r>
          </m:den>
        </m:f>
        <m:r>
          <m:t>=10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65</m:t>
            </m:r>
          </m:num>
          <m:den>
            <m:r>
              <m:t>86</m:t>
            </m:r>
          </m:den>
        </m:f>
        <m:r>
          <m:t>+</m:t>
        </m:r>
        <m:f>
          <m:fPr>
            <m:type m:val="bar"/>
          </m:fPr>
          <m:num>
            <m:r>
              <m:t>74</m:t>
            </m:r>
          </m:num>
          <m:den>
            <m:r>
              <m:t>86</m:t>
            </m:r>
          </m:den>
        </m:f>
        <m:r>
          <m:t>=1</m:t>
        </m:r>
        <m:f>
          <m:fPr>
            <m:type m:val="bar"/>
          </m:fPr>
          <m:num>
            <m:r>
              <m:t>53</m:t>
            </m:r>
          </m:num>
          <m:den>
            <m:r>
              <m:t>86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67</m:t>
            </m:r>
          </m:num>
          <m:den>
            <m:r>
              <m:t>32</m:t>
            </m:r>
          </m:den>
        </m:f>
        <m:r>
          <m:t>−</m:t>
        </m:r>
        <m:f>
          <m:fPr>
            <m:type m:val="bar"/>
          </m:fPr>
          <m:num>
            <m:r>
              <m:t>65</m:t>
            </m:r>
          </m:num>
          <m:den>
            <m:r>
              <m:t>32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