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</w:r>
      <m:oMath xmlns:mml="http://www.w3.org/1998/Math/MathML">
        <m:f>
          <m:fPr>
            <m:type m:val="bar"/>
          </m:fPr>
          <m:num>
            <m:r>
              <m:t>37</m:t>
            </m:r>
          </m:num>
          <m:den>
            <m:r>
              <m:t>40</m:t>
            </m:r>
          </m:den>
        </m:f>
        <m:r>
          <m:t>+</m:t>
        </m:r>
        <m:f>
          <m:fPr>
            <m:type m:val="bar"/>
          </m:fPr>
          <m:num>
            <m:r>
              <m:t>−41</m:t>
            </m:r>
          </m:num>
          <m:den>
            <m:r>
              <m:t>41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−45</m:t>
            </m:r>
          </m:num>
          <m:den>
            <m:r>
              <m:t>53</m:t>
            </m:r>
          </m:den>
        </m:f>
        <m:r>
          <m:t>−</m:t>
        </m:r>
        <m:f>
          <m:fPr>
            <m:type m:val="bar"/>
          </m:fPr>
          <m:num>
            <m:r>
              <m:t>−49</m:t>
            </m:r>
          </m:num>
          <m:den>
            <m:r>
              <m:t>37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43</m:t>
            </m:r>
          </m:num>
          <m:den>
            <m:r>
              <m:t>37</m:t>
            </m:r>
          </m:den>
        </m:f>
        <m:r>
          <m:t>−</m:t>
        </m:r>
        <m:f>
          <m:fPr>
            <m:type m:val="bar"/>
          </m:fPr>
          <m:num>
            <m:r>
              <m:t>34</m:t>
            </m:r>
          </m:num>
          <m:den>
            <m:r>
              <m:t>39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−45</m:t>
            </m:r>
          </m:num>
          <m:den>
            <m:r>
              <m:t>53</m:t>
            </m:r>
          </m:den>
        </m:f>
        <m:r>
          <m:t>+</m:t>
        </m:r>
        <m:f>
          <m:fPr>
            <m:type m:val="bar"/>
          </m:fPr>
          <m:num>
            <m:r>
              <m:t>−48</m:t>
            </m:r>
          </m:num>
          <m:den>
            <m:r>
              <m:t>37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−34</m:t>
            </m:r>
          </m:num>
          <m:den>
            <m:r>
              <m:t>43</m:t>
            </m:r>
          </m:den>
        </m:f>
        <m: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41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36</m:t>
            </m:r>
          </m:num>
          <m:den>
            <m:r>
              <m:t>43</m:t>
            </m:r>
          </m:den>
        </m:f>
        <m:r>
          <m:t>+</m:t>
        </m:r>
        <m:f>
          <m:fPr>
            <m:type m:val="bar"/>
          </m:fPr>
          <m:num>
            <m:r>
              <m:t>−48</m:t>
            </m:r>
          </m:num>
          <m:den>
            <m:r>
              <m:t>45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45</m:t>
            </m:r>
          </m:num>
          <m:den>
            <m:r>
              <m:t>35</m:t>
            </m:r>
          </m:den>
        </m:f>
        <m:r>
          <m:t>−</m:t>
        </m:r>
        <m:f>
          <m:fPr>
            <m:type m:val="bar"/>
          </m:fPr>
          <m:num>
            <m:r>
              <m:t>−40</m:t>
            </m:r>
          </m:num>
          <m:den>
            <m:r>
              <m:t>37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38</m:t>
            </m:r>
          </m:num>
          <m:den>
            <m:r>
              <m:t>41</m:t>
            </m:r>
          </m:den>
        </m:f>
        <m:r>
          <m:t>+</m:t>
        </m:r>
        <m:f>
          <m:fPr>
            <m:type m:val="bar"/>
          </m:fPr>
          <m:num>
            <m:r>
              <m:t>−45</m:t>
            </m:r>
          </m:num>
          <m:den>
            <m:r>
              <m:t>43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33</m:t>
            </m:r>
          </m:num>
          <m:den>
            <m:r>
              <m:t>39</m:t>
            </m:r>
          </m:den>
        </m:f>
        <m:r>
          <m:t>+</m:t>
        </m:r>
        <m:f>
          <m:fPr>
            <m:type m:val="bar"/>
          </m:fPr>
          <m:num>
            <m:r>
              <m:t>32</m:t>
            </m:r>
          </m:num>
          <m:den>
            <m:r>
              <m:t>41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−38</m:t>
            </m:r>
          </m:num>
          <m:den>
            <m:r>
              <m:t>35</m:t>
            </m:r>
          </m:den>
        </m:f>
        <m:r>
          <m:t>−</m:t>
        </m:r>
        <m:f>
          <m:fPr>
            <m:type m:val="bar"/>
          </m:fPr>
          <m:num>
            <m:r>
              <m:t>−40</m:t>
            </m:r>
          </m:num>
          <m:den>
            <m:r>
              <m:t>37</m:t>
            </m:r>
          </m:den>
        </m:f>
      </m:oMath>
    </w:p>
    <w:p>
      <w:r>
        <w:br w:type="page"/>
      </w:r>
    </w:p>
    <w:p>
      <w:r>
        <w:t>1.</w:t>
        <w:tab/>
      </w:r>
      <m:oMath xmlns:mml="http://www.w3.org/1998/Math/MathML">
        <m:f>
          <m:fPr>
            <m:type m:val="bar"/>
          </m:fPr>
          <m:num>
            <m:r>
              <m:t>37</m:t>
            </m:r>
          </m:num>
          <m:den>
            <m:r>
              <m:t>40</m:t>
            </m:r>
          </m:den>
        </m:f>
        <m:r>
          <m:t>+</m:t>
        </m:r>
        <m:f>
          <m:fPr>
            <m:type m:val="bar"/>
          </m:fPr>
          <m:num>
            <m:r>
              <m:t>−41</m:t>
            </m:r>
          </m:num>
          <m:den>
            <m:r>
              <m:t>41</m:t>
            </m:r>
          </m:den>
        </m:f>
        <m:r>
          <m:t>=−</m:t>
        </m:r>
        <m:f>
          <m:fPr>
            <m:type m:val="bar"/>
          </m:fPr>
          <m:num>
            <m:r>
              <m:t>3</m:t>
            </m:r>
          </m:num>
          <m:den>
            <m:r>
              <m:t>40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−45</m:t>
            </m:r>
          </m:num>
          <m:den>
            <m:r>
              <m:t>53</m:t>
            </m:r>
          </m:den>
        </m:f>
        <m:r>
          <m:t>−</m:t>
        </m:r>
        <m:f>
          <m:fPr>
            <m:type m:val="bar"/>
          </m:fPr>
          <m:num>
            <m:r>
              <m:t>−49</m:t>
            </m:r>
          </m:num>
          <m:den>
            <m:r>
              <m:t>37</m:t>
            </m:r>
          </m:den>
        </m:f>
        <m:r>
          <m:t>=</m:t>
        </m:r>
        <m:f>
          <m:fPr>
            <m:type m:val="bar"/>
          </m:fPr>
          <m:num>
            <m:r>
              <m:t>932</m:t>
            </m:r>
          </m:num>
          <m:den>
            <m:r>
              <m:t>1961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43</m:t>
            </m:r>
          </m:num>
          <m:den>
            <m:r>
              <m:t>37</m:t>
            </m:r>
          </m:den>
        </m:f>
        <m:r>
          <m:t>−</m:t>
        </m:r>
        <m:f>
          <m:fPr>
            <m:type m:val="bar"/>
          </m:fPr>
          <m:num>
            <m:r>
              <m:t>34</m:t>
            </m:r>
          </m:num>
          <m:den>
            <m:r>
              <m:t>39</m:t>
            </m:r>
          </m:den>
        </m:f>
        <m:r>
          <m:t>=</m:t>
        </m:r>
        <m:f>
          <m:fPr>
            <m:type m:val="bar"/>
          </m:fPr>
          <m:num>
            <m:r>
              <m:t>419</m:t>
            </m:r>
          </m:num>
          <m:den>
            <m:r>
              <m:t>1443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−45</m:t>
            </m:r>
          </m:num>
          <m:den>
            <m:r>
              <m:t>53</m:t>
            </m:r>
          </m:den>
        </m:f>
        <m:r>
          <m:t>+</m:t>
        </m:r>
        <m:f>
          <m:fPr>
            <m:type m:val="bar"/>
          </m:fPr>
          <m:num>
            <m:r>
              <m:t>−48</m:t>
            </m:r>
          </m:num>
          <m:den>
            <m:r>
              <m:t>37</m:t>
            </m:r>
          </m:den>
        </m:f>
        <m:r>
          <m:t>=−2</m:t>
        </m:r>
        <m:f>
          <m:fPr>
            <m:type m:val="bar"/>
          </m:fPr>
          <m:num>
            <m:r>
              <m:t>287</m:t>
            </m:r>
          </m:num>
          <m:den>
            <m:r>
              <m:t>1961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−34</m:t>
            </m:r>
          </m:num>
          <m:den>
            <m:r>
              <m:t>43</m:t>
            </m:r>
          </m:den>
        </m:f>
        <m: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41</m:t>
            </m:r>
          </m:den>
        </m:f>
        <m:r>
          <m:t>=−1</m:t>
        </m:r>
        <m:f>
          <m:fPr>
            <m:type m:val="bar"/>
          </m:fPr>
          <m:num>
            <m:r>
              <m:t>1222</m:t>
            </m:r>
          </m:num>
          <m:den>
            <m:r>
              <m:t>1763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36</m:t>
            </m:r>
          </m:num>
          <m:den>
            <m:r>
              <m:t>43</m:t>
            </m:r>
          </m:den>
        </m:f>
        <m:r>
          <m:t>+</m:t>
        </m:r>
        <m:f>
          <m:fPr>
            <m:type m:val="bar"/>
          </m:fPr>
          <m:num>
            <m:r>
              <m:t>−48</m:t>
            </m:r>
          </m:num>
          <m:den>
            <m:r>
              <m:t>45</m:t>
            </m:r>
          </m:den>
        </m:f>
        <m:r>
          <m:t>=−</m:t>
        </m:r>
        <m:f>
          <m:fPr>
            <m:type m:val="bar"/>
          </m:fPr>
          <m:num>
            <m:r>
              <m:t>148</m:t>
            </m:r>
          </m:num>
          <m:den>
            <m:r>
              <m:t>645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45</m:t>
            </m:r>
          </m:num>
          <m:den>
            <m:r>
              <m:t>35</m:t>
            </m:r>
          </m:den>
        </m:f>
        <m:r>
          <m:t>−</m:t>
        </m:r>
        <m:f>
          <m:fPr>
            <m:type m:val="bar"/>
          </m:fPr>
          <m:num>
            <m:r>
              <m:t>−40</m:t>
            </m:r>
          </m:num>
          <m:den>
            <m:r>
              <m:t>37</m:t>
            </m:r>
          </m:den>
        </m:f>
        <m:r>
          <m:t>=2</m:t>
        </m:r>
        <m:f>
          <m:fPr>
            <m:type m:val="bar"/>
          </m:fPr>
          <m:num>
            <m:r>
              <m:t>95</m:t>
            </m:r>
          </m:num>
          <m:den>
            <m:r>
              <m:t>259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38</m:t>
            </m:r>
          </m:num>
          <m:den>
            <m:r>
              <m:t>41</m:t>
            </m:r>
          </m:den>
        </m:f>
        <m:r>
          <m:t>+</m:t>
        </m:r>
        <m:f>
          <m:fPr>
            <m:type m:val="bar"/>
          </m:fPr>
          <m:num>
            <m:r>
              <m:t>−45</m:t>
            </m:r>
          </m:num>
          <m:den>
            <m:r>
              <m:t>43</m:t>
            </m:r>
          </m:den>
        </m:f>
        <m:r>
          <m:t>=−</m:t>
        </m:r>
        <m:f>
          <m:fPr>
            <m:type m:val="bar"/>
          </m:fPr>
          <m:num>
            <m:r>
              <m:t>211</m:t>
            </m:r>
          </m:num>
          <m:den>
            <m:r>
              <m:t>1763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33</m:t>
            </m:r>
          </m:num>
          <m:den>
            <m:r>
              <m:t>39</m:t>
            </m:r>
          </m:den>
        </m:f>
        <m:r>
          <m:t>+</m:t>
        </m:r>
        <m:f>
          <m:fPr>
            <m:type m:val="bar"/>
          </m:fPr>
          <m:num>
            <m:r>
              <m:t>32</m:t>
            </m:r>
          </m:num>
          <m:den>
            <m:r>
              <m:t>41</m:t>
            </m:r>
          </m:den>
        </m:f>
        <m:r>
          <m:t>=1</m:t>
        </m:r>
        <m:f>
          <m:fPr>
            <m:type m:val="bar"/>
          </m:fPr>
          <m:num>
            <m:r>
              <m:t>334</m:t>
            </m:r>
          </m:num>
          <m:den>
            <m:r>
              <m:t>533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−38</m:t>
            </m:r>
          </m:num>
          <m:den>
            <m:r>
              <m:t>35</m:t>
            </m:r>
          </m:den>
        </m:f>
        <m:r>
          <m:t>−</m:t>
        </m:r>
        <m:f>
          <m:fPr>
            <m:type m:val="bar"/>
          </m:fPr>
          <m:num>
            <m:r>
              <m:t>−40</m:t>
            </m:r>
          </m:num>
          <m:den>
            <m:r>
              <m:t>37</m:t>
            </m:r>
          </m:den>
        </m:f>
        <m:r>
          <m:t>=−</m:t>
        </m:r>
        <m:f>
          <m:fPr>
            <m:type m:val="bar"/>
          </m:fPr>
          <m:num>
            <m:r>
              <m:t>6</m:t>
            </m:r>
          </m:num>
          <m:den>
            <m:r>
              <m:t>1295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