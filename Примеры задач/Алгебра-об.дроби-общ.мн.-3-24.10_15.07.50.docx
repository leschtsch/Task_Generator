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51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52</m:t>
            </m:r>
          </m:num>
          <m:den>
            <m:r>
              <m:t>841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−40</m:t>
            </m:r>
          </m:num>
          <m:den>
            <m:r>
              <m:t>529</m:t>
            </m:r>
          </m:den>
        </m:f>
        <m:r>
          <m:t>−</m:t>
        </m:r>
        <m:f>
          <m:fPr>
            <m:type m:val="bar"/>
          </m:fPr>
          <m:num>
            <m:r>
              <m:t>−38</m:t>
            </m:r>
          </m:num>
          <m:den>
            <m:r>
              <m:t>437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−42</m:t>
            </m:r>
          </m:num>
          <m:den>
            <m:r>
              <m:t>361</m:t>
            </m:r>
          </m:den>
        </m:f>
        <m:r>
          <m:t>−</m:t>
        </m:r>
        <m:f>
          <m:fPr>
            <m:type m:val="bar"/>
          </m:fPr>
          <m:num>
            <m:r>
              <m:t>−42</m:t>
            </m:r>
          </m:num>
          <m:den>
            <m:r>
              <m:t>437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50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42</m:t>
            </m:r>
          </m:num>
          <m:den>
            <m:r>
              <m:t>529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50</m:t>
            </m:r>
          </m:num>
          <m:den>
            <m:r>
              <m:t>529</m:t>
            </m:r>
          </m:den>
        </m:f>
        <m:r>
          <m:t>+</m:t>
        </m:r>
        <m:f>
          <m:fPr>
            <m:type m:val="bar"/>
          </m:fPr>
          <m:num>
            <m:r>
              <m:t>50</m:t>
            </m:r>
          </m:num>
          <m:den>
            <m:r>
              <m:t>437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32</m:t>
            </m:r>
          </m:num>
          <m:den>
            <m:r>
              <m:t>361</m:t>
            </m:r>
          </m:den>
        </m:f>
        <m:r>
          <m:t>+</m:t>
        </m:r>
        <m:f>
          <m:fPr>
            <m:type m:val="bar"/>
          </m:fPr>
          <m:num>
            <m:r>
              <m:t>39</m:t>
            </m:r>
          </m:num>
          <m:den>
            <m:r>
              <m:t>437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40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−44</m:t>
            </m:r>
          </m:num>
          <m:den>
            <m:r>
              <m:t>529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−33</m:t>
            </m:r>
          </m:num>
          <m:den>
            <m:r>
              <m:t>551</m:t>
            </m:r>
          </m:den>
        </m:f>
        <m: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361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44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41</m:t>
            </m:r>
          </m:num>
          <m:den>
            <m:r>
              <m:t>529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51</m:t>
            </m:r>
          </m:num>
          <m:den>
            <m:r>
              <m:t>437</m:t>
            </m:r>
          </m:den>
        </m:f>
        <m:r>
          <m:t>+</m:t>
        </m:r>
        <m:f>
          <m:fPr>
            <m:type m:val="bar"/>
          </m:fPr>
          <m:num>
            <m:r>
              <m:t>51</m:t>
            </m:r>
          </m:num>
          <m:den>
            <m:r>
              <m:t>529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51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52</m:t>
            </m:r>
          </m:num>
          <m:den>
            <m:r>
              <m:t>841</m:t>
            </m:r>
          </m:den>
        </m:f>
        <m:r>
          <m:t>=</m:t>
        </m:r>
        <m:f>
          <m:fPr>
            <m:type m:val="bar"/>
          </m:fPr>
          <m:num>
            <m:r>
              <m:t>2675</m:t>
            </m:r>
          </m:num>
          <m:den>
            <m:r>
              <m:t>19343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−40</m:t>
            </m:r>
          </m:num>
          <m:den>
            <m:r>
              <m:t>529</m:t>
            </m:r>
          </m:den>
        </m:f>
        <m:r>
          <m:t>−</m:t>
        </m:r>
        <m:f>
          <m:fPr>
            <m:type m:val="bar"/>
          </m:fPr>
          <m:num>
            <m:r>
              <m:t>−38</m:t>
            </m:r>
          </m:num>
          <m:den>
            <m:r>
              <m:t>437</m:t>
            </m:r>
          </m:den>
        </m:f>
        <m: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529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−42</m:t>
            </m:r>
          </m:num>
          <m:den>
            <m:r>
              <m:t>361</m:t>
            </m:r>
          </m:den>
        </m:f>
        <m:r>
          <m:t>−</m:t>
        </m:r>
        <m:f>
          <m:fPr>
            <m:type m:val="bar"/>
          </m:fPr>
          <m:num>
            <m:r>
              <m:t>−42</m:t>
            </m:r>
          </m:num>
          <m:den>
            <m:r>
              <m:t>437</m:t>
            </m:r>
          </m:den>
        </m:f>
        <m:r>
          <m:t>=−</m:t>
        </m:r>
        <m:f>
          <m:fPr>
            <m:type m:val="bar"/>
          </m:fPr>
          <m:num>
            <m:r>
              <m:t>168</m:t>
            </m:r>
          </m:num>
          <m:den>
            <m:r>
              <m:t>8303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50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42</m:t>
            </m:r>
          </m:num>
          <m:den>
            <m:r>
              <m:t>529</m:t>
            </m:r>
          </m:den>
        </m:f>
        <m:r>
          <m:t>=</m:t>
        </m:r>
        <m:f>
          <m:fPr>
            <m:type m:val="bar"/>
          </m:fPr>
          <m:num>
            <m:r>
              <m:t>2368</m:t>
            </m:r>
          </m:num>
          <m:den>
            <m:r>
              <m:t>15341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50</m:t>
            </m:r>
          </m:num>
          <m:den>
            <m:r>
              <m:t>529</m:t>
            </m:r>
          </m:den>
        </m:f>
        <m:r>
          <m:t>+</m:t>
        </m:r>
        <m:f>
          <m:fPr>
            <m:type m:val="bar"/>
          </m:fPr>
          <m:num>
            <m:r>
              <m:t>50</m:t>
            </m:r>
          </m:num>
          <m:den>
            <m:r>
              <m:t>437</m:t>
            </m:r>
          </m:den>
        </m:f>
        <m:r>
          <m:t>=</m:t>
        </m:r>
        <m:f>
          <m:fPr>
            <m:type m:val="bar"/>
          </m:fPr>
          <m:num>
            <m:r>
              <m:t>2100</m:t>
            </m:r>
          </m:num>
          <m:den>
            <m:r>
              <m:t>10051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32</m:t>
            </m:r>
          </m:num>
          <m:den>
            <m:r>
              <m:t>361</m:t>
            </m:r>
          </m:den>
        </m:f>
        <m:r>
          <m:t>+</m:t>
        </m:r>
        <m:f>
          <m:fPr>
            <m:type m:val="bar"/>
          </m:fPr>
          <m:num>
            <m:r>
              <m:t>39</m:t>
            </m:r>
          </m:num>
          <m:den>
            <m:r>
              <m:t>437</m:t>
            </m:r>
          </m:den>
        </m:f>
        <m:r>
          <m:t>=</m:t>
        </m:r>
        <m:f>
          <m:fPr>
            <m:type m:val="bar"/>
          </m:fPr>
          <m:num>
            <m:r>
              <m:t>1477</m:t>
            </m:r>
          </m:num>
          <m:den>
            <m:r>
              <m:t>8303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40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−44</m:t>
            </m:r>
          </m:num>
          <m:den>
            <m:r>
              <m:t>529</m:t>
            </m:r>
          </m:den>
        </m:f>
        <m:r>
          <m:t>=−</m:t>
        </m:r>
        <m:f>
          <m:fPr>
            <m:type m:val="bar"/>
          </m:fPr>
          <m:num>
            <m:r>
              <m:t>356</m:t>
            </m:r>
          </m:num>
          <m:den>
            <m:r>
              <m:t>15341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−33</m:t>
            </m:r>
          </m:num>
          <m:den>
            <m:r>
              <m:t>551</m:t>
            </m:r>
          </m:den>
        </m:f>
        <m: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361</m:t>
            </m:r>
          </m:den>
        </m:f>
        <m:r>
          <m:t>=−</m:t>
        </m:r>
        <m:f>
          <m:fPr>
            <m:type m:val="bar"/>
          </m:fPr>
          <m:num>
            <m:r>
              <m:t>1642</m:t>
            </m:r>
          </m:num>
          <m:den>
            <m:r>
              <m:t>10469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44</m:t>
            </m:r>
          </m:num>
          <m:den>
            <m:r>
              <m:t>667</m:t>
            </m:r>
          </m:den>
        </m:f>
        <m:r>
          <m:t>+</m:t>
        </m:r>
        <m:f>
          <m:fPr>
            <m:type m:val="bar"/>
          </m:fPr>
          <m:num>
            <m:r>
              <m:t>41</m:t>
            </m:r>
          </m:num>
          <m:den>
            <m:r>
              <m:t>529</m:t>
            </m:r>
          </m:den>
        </m:f>
        <m:r>
          <m:t>=</m:t>
        </m:r>
        <m:f>
          <m:fPr>
            <m:type m:val="bar"/>
          </m:fPr>
          <m:num>
            <m:r>
              <m:t>2201</m:t>
            </m:r>
          </m:num>
          <m:den>
            <m:r>
              <m:t>15341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51</m:t>
            </m:r>
          </m:num>
          <m:den>
            <m:r>
              <m:t>437</m:t>
            </m:r>
          </m:den>
        </m:f>
        <m:r>
          <m:t>+</m:t>
        </m:r>
        <m:f>
          <m:fPr>
            <m:type m:val="bar"/>
          </m:fPr>
          <m:num>
            <m:r>
              <m:t>51</m:t>
            </m:r>
          </m:num>
          <m:den>
            <m:r>
              <m:t>529</m:t>
            </m:r>
          </m:den>
        </m:f>
        <m:r>
          <m:t>=</m:t>
        </m:r>
        <m:f>
          <m:fPr>
            <m:type m:val="bar"/>
          </m:fPr>
          <m:num>
            <m:r>
              <m:t>2142</m:t>
            </m:r>
          </m:num>
          <m:den>
            <m:r>
              <m:t>10051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