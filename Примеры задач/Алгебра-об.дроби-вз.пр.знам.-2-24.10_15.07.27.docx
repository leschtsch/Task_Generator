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</w:t>
        <w:tab/>
      </w:r>
      <m:oMath xmlns:mml="http://www.w3.org/1998/Math/MathML">
        <m:f>
          <m:fPr>
            <m:type m:val="bar"/>
          </m:fPr>
          <m:num>
            <m:r>
              <m:t>−20</m:t>
            </m:r>
          </m:num>
          <m:den>
            <m:r>
              <m:t>27</m:t>
            </m:r>
          </m:den>
        </m:f>
        <m:r>
          <m:t>+</m:t>
        </m:r>
        <m:f>
          <m:fPr>
            <m:type m:val="bar"/>
          </m:fPr>
          <m:num>
            <m:r>
              <m:t>−20</m:t>
            </m:r>
          </m:num>
          <m:den>
            <m:r>
              <m:t>29</m:t>
            </m:r>
          </m:den>
        </m:f>
      </m:oMath>
    </w:p>
    <w:p>
      <w:r>
        <w:t>2.</w:t>
        <w:tab/>
      </w:r>
      <m:oMath xmlns:mml="http://www.w3.org/1998/Math/MathML">
        <m:f>
          <m:fPr>
            <m:type m:val="bar"/>
          </m:fPr>
          <m:num>
            <m:r>
              <m:t>−16</m:t>
            </m:r>
          </m:num>
          <m:den>
            <m:r>
              <m:t>31</m:t>
            </m:r>
          </m:den>
        </m:f>
        <m:r>
          <m:t>−</m:t>
        </m:r>
        <m:f>
          <m:fPr>
            <m:type m:val="bar"/>
          </m:fPr>
          <m:num>
            <m:r>
              <m:t>23</m:t>
            </m:r>
          </m:num>
          <m:den>
            <m:r>
              <m:t>17</m:t>
            </m:r>
          </m:den>
        </m:f>
      </m:oMath>
    </w:p>
    <w:p>
      <w:r>
        <w:t>3.</w:t>
        <w:tab/>
      </w:r>
      <m:oMath xmlns:mml="http://www.w3.org/1998/Math/MathML">
        <m:f>
          <m:fPr>
            <m:type m:val="bar"/>
          </m:fPr>
          <m:num>
            <m:r>
              <m:t>30</m:t>
            </m:r>
          </m:num>
          <m:den>
            <m:r>
              <m:t>29</m:t>
            </m:r>
          </m:den>
        </m:f>
        <m:r>
          <m:t>+</m:t>
        </m:r>
        <m:f>
          <m:fPr>
            <m:type m:val="bar"/>
          </m:fPr>
          <m:num>
            <m:r>
              <m:t>−17</m:t>
            </m:r>
          </m:num>
          <m:den>
            <m:r>
              <m:t>19</m:t>
            </m:r>
          </m:den>
        </m:f>
      </m:oMath>
    </w:p>
    <w:p>
      <w:r>
        <w:t>4.</w:t>
        <w:tab/>
      </w:r>
      <m:oMath xmlns:mml="http://www.w3.org/1998/Math/MathML">
        <m:f>
          <m:fPr>
            <m:type m:val="bar"/>
          </m:fPr>
          <m:num>
            <m:r>
              <m:t>−18</m:t>
            </m:r>
          </m:num>
          <m:den>
            <m:r>
              <m:t>19</m:t>
            </m:r>
          </m:den>
        </m:f>
        <m:r>
          <m:t>−</m:t>
        </m:r>
        <m:f>
          <m:fPr>
            <m:type m:val="bar"/>
          </m:fPr>
          <m:num>
            <m:r>
              <m:t>20</m:t>
            </m:r>
          </m:num>
          <m:den>
            <m:r>
              <m:t>21</m:t>
            </m:r>
          </m:den>
        </m:f>
      </m:oMath>
    </w:p>
    <w:p>
      <w:r>
        <w:t>5.</w:t>
        <w:tab/>
      </w:r>
      <m:oMath xmlns:mml="http://www.w3.org/1998/Math/MathML">
        <m:f>
          <m:fPr>
            <m:type m:val="bar"/>
          </m:fPr>
          <m:num>
            <m:r>
              <m:t>28</m:t>
            </m:r>
          </m:num>
          <m:den>
            <m:r>
              <m:t>16</m:t>
            </m:r>
          </m:den>
        </m:f>
        <m:r>
          <m:t>+</m:t>
        </m:r>
        <m:f>
          <m:fPr>
            <m:type m:val="bar"/>
          </m:fPr>
          <m:num>
            <m:r>
              <m:t>−30</m:t>
            </m:r>
          </m:num>
          <m:den>
            <m:r>
              <m:t>17</m:t>
            </m:r>
          </m:den>
        </m:f>
      </m:oMath>
    </w:p>
    <w:p>
      <w:r>
        <w:t>6.</w:t>
        <w:tab/>
      </w:r>
      <m:oMath xmlns:mml="http://www.w3.org/1998/Math/MathML">
        <m:f>
          <m:fPr>
            <m:type m:val="bar"/>
          </m:fPr>
          <m:num>
            <m:r>
              <m:t>18</m:t>
            </m:r>
          </m:num>
          <m:den>
            <m:r>
              <m:t>29</m:t>
            </m:r>
          </m:den>
        </m:f>
        <m:r>
          <m:t>+</m:t>
        </m:r>
        <m:f>
          <m:fPr>
            <m:type m:val="bar"/>
          </m:fPr>
          <m:num>
            <m:r>
              <m:t>−17</m:t>
            </m:r>
          </m:num>
          <m:den>
            <m:r>
              <m:t>31</m:t>
            </m:r>
          </m:den>
        </m:f>
      </m:oMath>
    </w:p>
    <w:p>
      <w:r>
        <w:t>7.</w:t>
        <w:tab/>
      </w:r>
      <m:oMath xmlns:mml="http://www.w3.org/1998/Math/MathML">
        <m:f>
          <m:fPr>
            <m:type m:val="bar"/>
          </m:fPr>
          <m:num>
            <m:r>
              <m:t>21</m:t>
            </m:r>
          </m:num>
          <m:den>
            <m:r>
              <m:t>31</m:t>
            </m:r>
          </m:den>
        </m:f>
        <m: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29</m:t>
            </m:r>
          </m:den>
        </m:f>
      </m:oMath>
    </w:p>
    <w:p>
      <w:r>
        <w:t>8.</w:t>
        <w:tab/>
      </w:r>
      <m:oMath xmlns:mml="http://www.w3.org/1998/Math/MathML">
        <m:f>
          <m:fPr>
            <m:type m:val="bar"/>
          </m:fPr>
          <m:num>
            <m:r>
              <m:t>−28</m:t>
            </m:r>
          </m:num>
          <m:den>
            <m:r>
              <m:t>17</m:t>
            </m:r>
          </m:den>
        </m:f>
        <m:r>
          <m:t>−</m:t>
        </m:r>
        <m:f>
          <m:fPr>
            <m:type m:val="bar"/>
          </m:fPr>
          <m:num>
            <m:r>
              <m:t>25</m:t>
            </m:r>
          </m:num>
          <m:den>
            <m:r>
              <m:t>29</m:t>
            </m:r>
          </m:den>
        </m:f>
      </m:oMath>
    </w:p>
    <w:p>
      <w:r>
        <w:t>9.</w:t>
        <w:tab/>
      </w:r>
      <m:oMath xmlns:mml="http://www.w3.org/1998/Math/MathML">
        <m:f>
          <m:fPr>
            <m:type m:val="bar"/>
          </m:fPr>
          <m:num>
            <m:r>
              <m:t>−24</m:t>
            </m:r>
          </m:num>
          <m:den>
            <m:r>
              <m:t>17</m:t>
            </m:r>
          </m:den>
        </m:f>
        <m:r>
          <m:t>−</m:t>
        </m:r>
        <m:f>
          <m:fPr>
            <m:type m:val="bar"/>
          </m:fPr>
          <m:num>
            <m:r>
              <m:t>26</m:t>
            </m:r>
          </m:num>
          <m:den>
            <m:r>
              <m:t>19</m:t>
            </m:r>
          </m:den>
        </m:f>
      </m:oMath>
    </w:p>
    <w:p>
      <w:r>
        <w:t>10.</w:t>
        <w:tab/>
      </w:r>
      <m:oMath xmlns:mml="http://www.w3.org/1998/Math/MathML">
        <m:f>
          <m:fPr>
            <m:type m:val="bar"/>
          </m:fPr>
          <m:num>
            <m:r>
              <m:t>−20</m:t>
            </m:r>
          </m:num>
          <m:den>
            <m:r>
              <m:t>21</m:t>
            </m:r>
          </m:den>
        </m:f>
        <m:r>
          <m:t>−</m:t>
        </m:r>
        <m:f>
          <m:fPr>
            <m:type m:val="bar"/>
          </m:fPr>
          <m:num>
            <m:r>
              <m:t>−18</m:t>
            </m:r>
          </m:num>
          <m:den>
            <m:r>
              <m:t>23</m:t>
            </m:r>
          </m:den>
        </m:f>
      </m:oMath>
    </w:p>
    <w:p>
      <w:r>
        <w:br w:type="page"/>
      </w:r>
    </w:p>
    <w:p>
      <w:r>
        <w:t>1.</w:t>
        <w:tab/>
      </w:r>
      <m:oMath xmlns:mml="http://www.w3.org/1998/Math/MathML">
        <m:f>
          <m:fPr>
            <m:type m:val="bar"/>
          </m:fPr>
          <m:num>
            <m:r>
              <m:t>−20</m:t>
            </m:r>
          </m:num>
          <m:den>
            <m:r>
              <m:t>27</m:t>
            </m:r>
          </m:den>
        </m:f>
        <m:r>
          <m:t>+</m:t>
        </m:r>
        <m:f>
          <m:fPr>
            <m:type m:val="bar"/>
          </m:fPr>
          <m:num>
            <m:r>
              <m:t>−20</m:t>
            </m:r>
          </m:num>
          <m:den>
            <m:r>
              <m:t>29</m:t>
            </m:r>
          </m:den>
        </m:f>
        <m:r>
          <m:t>=−1</m:t>
        </m:r>
        <m:f>
          <m:fPr>
            <m:type m:val="bar"/>
          </m:fPr>
          <m:num>
            <m:r>
              <m:t>337</m:t>
            </m:r>
          </m:num>
          <m:den>
            <m:r>
              <m:t>783</m:t>
            </m:r>
          </m:den>
        </m:f>
      </m:oMath>
    </w:p>
    <w:p>
      <w:r>
        <w:t>2.</w:t>
        <w:tab/>
      </w:r>
      <m:oMath xmlns:mml="http://www.w3.org/1998/Math/MathML">
        <m:f>
          <m:fPr>
            <m:type m:val="bar"/>
          </m:fPr>
          <m:num>
            <m:r>
              <m:t>−16</m:t>
            </m:r>
          </m:num>
          <m:den>
            <m:r>
              <m:t>31</m:t>
            </m:r>
          </m:den>
        </m:f>
        <m:r>
          <m:t>−</m:t>
        </m:r>
        <m:f>
          <m:fPr>
            <m:type m:val="bar"/>
          </m:fPr>
          <m:num>
            <m:r>
              <m:t>23</m:t>
            </m:r>
          </m:num>
          <m:den>
            <m:r>
              <m:t>17</m:t>
            </m:r>
          </m:den>
        </m:f>
        <m:r>
          <m:t>=−1</m:t>
        </m:r>
        <m:f>
          <m:fPr>
            <m:type m:val="bar"/>
          </m:fPr>
          <m:num>
            <m:r>
              <m:t>458</m:t>
            </m:r>
          </m:num>
          <m:den>
            <m:r>
              <m:t>527</m:t>
            </m:r>
          </m:den>
        </m:f>
      </m:oMath>
    </w:p>
    <w:p>
      <w:r>
        <w:t>3.</w:t>
        <w:tab/>
      </w:r>
      <m:oMath xmlns:mml="http://www.w3.org/1998/Math/MathML">
        <m:f>
          <m:fPr>
            <m:type m:val="bar"/>
          </m:fPr>
          <m:num>
            <m:r>
              <m:t>30</m:t>
            </m:r>
          </m:num>
          <m:den>
            <m:r>
              <m:t>29</m:t>
            </m:r>
          </m:den>
        </m:f>
        <m:r>
          <m:t>+</m:t>
        </m:r>
        <m:f>
          <m:fPr>
            <m:type m:val="bar"/>
          </m:fPr>
          <m:num>
            <m:r>
              <m:t>−17</m:t>
            </m:r>
          </m:num>
          <m:den>
            <m:r>
              <m:t>19</m:t>
            </m:r>
          </m:den>
        </m:f>
        <m:r>
          <m:t>=</m:t>
        </m:r>
        <m:f>
          <m:fPr>
            <m:type m:val="bar"/>
          </m:fPr>
          <m:num>
            <m:r>
              <m:t>77</m:t>
            </m:r>
          </m:num>
          <m:den>
            <m:r>
              <m:t>551</m:t>
            </m:r>
          </m:den>
        </m:f>
      </m:oMath>
    </w:p>
    <w:p>
      <w:r>
        <w:t>4.</w:t>
        <w:tab/>
      </w:r>
      <m:oMath xmlns:mml="http://www.w3.org/1998/Math/MathML">
        <m:f>
          <m:fPr>
            <m:type m:val="bar"/>
          </m:fPr>
          <m:num>
            <m:r>
              <m:t>−18</m:t>
            </m:r>
          </m:num>
          <m:den>
            <m:r>
              <m:t>19</m:t>
            </m:r>
          </m:den>
        </m:f>
        <m:r>
          <m:t>−</m:t>
        </m:r>
        <m:f>
          <m:fPr>
            <m:type m:val="bar"/>
          </m:fPr>
          <m:num>
            <m:r>
              <m:t>20</m:t>
            </m:r>
          </m:num>
          <m:den>
            <m:r>
              <m:t>21</m:t>
            </m:r>
          </m:den>
        </m:f>
        <m:r>
          <m:t>=−1</m:t>
        </m:r>
        <m:f>
          <m:fPr>
            <m:type m:val="bar"/>
          </m:fPr>
          <m:num>
            <m:r>
              <m:t>359</m:t>
            </m:r>
          </m:num>
          <m:den>
            <m:r>
              <m:t>399</m:t>
            </m:r>
          </m:den>
        </m:f>
      </m:oMath>
    </w:p>
    <w:p>
      <w:r>
        <w:t>5.</w:t>
        <w:tab/>
      </w:r>
      <m:oMath xmlns:mml="http://www.w3.org/1998/Math/MathML">
        <m:f>
          <m:fPr>
            <m:type m:val="bar"/>
          </m:fPr>
          <m:num>
            <m:r>
              <m:t>28</m:t>
            </m:r>
          </m:num>
          <m:den>
            <m:r>
              <m:t>16</m:t>
            </m:r>
          </m:den>
        </m:f>
        <m:r>
          <m:t>+</m:t>
        </m:r>
        <m:f>
          <m:fPr>
            <m:type m:val="bar"/>
          </m:fPr>
          <m:num>
            <m:r>
              <m:t>−30</m:t>
            </m:r>
          </m:num>
          <m:den>
            <m:r>
              <m:t>17</m:t>
            </m:r>
          </m:den>
        </m:f>
        <m:r>
          <m:t>=−</m:t>
        </m:r>
        <m:f>
          <m:fPr>
            <m:type m:val="bar"/>
          </m:fPr>
          <m:num>
            <m:r>
              <m:t>1</m:t>
            </m:r>
          </m:num>
          <m:den>
            <m:r>
              <m:t>68</m:t>
            </m:r>
          </m:den>
        </m:f>
      </m:oMath>
    </w:p>
    <w:p>
      <w:r>
        <w:t>6.</w:t>
        <w:tab/>
      </w:r>
      <m:oMath xmlns:mml="http://www.w3.org/1998/Math/MathML">
        <m:f>
          <m:fPr>
            <m:type m:val="bar"/>
          </m:fPr>
          <m:num>
            <m:r>
              <m:t>18</m:t>
            </m:r>
          </m:num>
          <m:den>
            <m:r>
              <m:t>29</m:t>
            </m:r>
          </m:den>
        </m:f>
        <m:r>
          <m:t>+</m:t>
        </m:r>
        <m:f>
          <m:fPr>
            <m:type m:val="bar"/>
          </m:fPr>
          <m:num>
            <m:r>
              <m:t>−17</m:t>
            </m:r>
          </m:num>
          <m:den>
            <m:r>
              <m:t>31</m:t>
            </m:r>
          </m:den>
        </m:f>
        <m:r>
          <m:t>=</m:t>
        </m:r>
        <m:f>
          <m:fPr>
            <m:type m:val="bar"/>
          </m:fPr>
          <m:num>
            <m:r>
              <m:t>65</m:t>
            </m:r>
          </m:num>
          <m:den>
            <m:r>
              <m:t>899</m:t>
            </m:r>
          </m:den>
        </m:f>
      </m:oMath>
    </w:p>
    <w:p>
      <w:r>
        <w:t>7.</w:t>
        <w:tab/>
      </w:r>
      <m:oMath xmlns:mml="http://www.w3.org/1998/Math/MathML">
        <m:f>
          <m:fPr>
            <m:type m:val="bar"/>
          </m:fPr>
          <m:num>
            <m:r>
              <m:t>21</m:t>
            </m:r>
          </m:num>
          <m:den>
            <m:r>
              <m:t>31</m:t>
            </m:r>
          </m:den>
        </m:f>
        <m: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29</m:t>
            </m:r>
          </m:den>
        </m:f>
        <m:r>
          <m:t>=−</m:t>
        </m:r>
        <m:f>
          <m:fPr>
            <m:type m:val="bar"/>
          </m:fPr>
          <m:num>
            <m:r>
              <m:t>228</m:t>
            </m:r>
          </m:num>
          <m:den>
            <m:r>
              <m:t>899</m:t>
            </m:r>
          </m:den>
        </m:f>
      </m:oMath>
    </w:p>
    <w:p>
      <w:r>
        <w:t>8.</w:t>
        <w:tab/>
      </w:r>
      <m:oMath xmlns:mml="http://www.w3.org/1998/Math/MathML">
        <m:f>
          <m:fPr>
            <m:type m:val="bar"/>
          </m:fPr>
          <m:num>
            <m:r>
              <m:t>−28</m:t>
            </m:r>
          </m:num>
          <m:den>
            <m:r>
              <m:t>17</m:t>
            </m:r>
          </m:den>
        </m:f>
        <m:r>
          <m:t>−</m:t>
        </m:r>
        <m:f>
          <m:fPr>
            <m:type m:val="bar"/>
          </m:fPr>
          <m:num>
            <m:r>
              <m:t>25</m:t>
            </m:r>
          </m:num>
          <m:den>
            <m:r>
              <m:t>29</m:t>
            </m:r>
          </m:den>
        </m:f>
        <m:r>
          <m:t>=−2</m:t>
        </m:r>
        <m:f>
          <m:fPr>
            <m:type m:val="bar"/>
          </m:fPr>
          <m:num>
            <m:r>
              <m:t>251</m:t>
            </m:r>
          </m:num>
          <m:den>
            <m:r>
              <m:t>493</m:t>
            </m:r>
          </m:den>
        </m:f>
      </m:oMath>
    </w:p>
    <w:p>
      <w:r>
        <w:t>9.</w:t>
        <w:tab/>
      </w:r>
      <m:oMath xmlns:mml="http://www.w3.org/1998/Math/MathML">
        <m:f>
          <m:fPr>
            <m:type m:val="bar"/>
          </m:fPr>
          <m:num>
            <m:r>
              <m:t>−24</m:t>
            </m:r>
          </m:num>
          <m:den>
            <m:r>
              <m:t>17</m:t>
            </m:r>
          </m:den>
        </m:f>
        <m:r>
          <m:t>−</m:t>
        </m:r>
        <m:f>
          <m:fPr>
            <m:type m:val="bar"/>
          </m:fPr>
          <m:num>
            <m:r>
              <m:t>26</m:t>
            </m:r>
          </m:num>
          <m:den>
            <m:r>
              <m:t>19</m:t>
            </m:r>
          </m:den>
        </m:f>
        <m:r>
          <m:t>=−2</m:t>
        </m:r>
        <m:f>
          <m:fPr>
            <m:type m:val="bar"/>
          </m:fPr>
          <m:num>
            <m:r>
              <m:t>252</m:t>
            </m:r>
          </m:num>
          <m:den>
            <m:r>
              <m:t>323</m:t>
            </m:r>
          </m:den>
        </m:f>
      </m:oMath>
    </w:p>
    <w:p>
      <w:r>
        <w:t>10.</w:t>
        <w:tab/>
      </w:r>
      <m:oMath xmlns:mml="http://www.w3.org/1998/Math/MathML">
        <m:f>
          <m:fPr>
            <m:type m:val="bar"/>
          </m:fPr>
          <m:num>
            <m:r>
              <m:t>−20</m:t>
            </m:r>
          </m:num>
          <m:den>
            <m:r>
              <m:t>21</m:t>
            </m:r>
          </m:den>
        </m:f>
        <m:r>
          <m:t>−</m:t>
        </m:r>
        <m:f>
          <m:fPr>
            <m:type m:val="bar"/>
          </m:fPr>
          <m:num>
            <m:r>
              <m:t>−18</m:t>
            </m:r>
          </m:num>
          <m:den>
            <m:r>
              <m:t>23</m:t>
            </m:r>
          </m:den>
        </m:f>
        <m:r>
          <m:t>=−</m:t>
        </m:r>
        <m:f>
          <m:fPr>
            <m:type m:val="bar"/>
          </m:fPr>
          <m:num>
            <m:r>
              <m:t>82</m:t>
            </m:r>
          </m:num>
          <m:den>
            <m:r>
              <m:t>483</m:t>
            </m:r>
          </m:den>
        </m:f>
      </m:oMath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