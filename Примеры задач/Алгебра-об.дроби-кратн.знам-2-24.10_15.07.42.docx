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−30</m:t>
            </m:r>
          </m:num>
          <m:den>
            <m:r>
              <m:t>14</m:t>
            </m:r>
          </m:den>
        </m:f>
        <m: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112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−29</m:t>
            </m:r>
          </m:num>
          <m:den>
            <m:r>
              <m:t>17</m:t>
            </m:r>
          </m:den>
        </m:f>
        <m:r>
          <m:t>−</m:t>
        </m:r>
        <m:f>
          <m:fPr>
            <m:type m:val="bar"/>
          </m:fPr>
          <m:num>
            <m:r>
              <m:t>−22</m:t>
            </m:r>
          </m:num>
          <m:den>
            <m:r>
              <m:t>221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27</m:t>
            </m:r>
          </m:num>
          <m:den>
            <m:r>
              <m:t>9</m:t>
            </m:r>
          </m:den>
        </m:f>
        <m:r>
          <m:t>+</m:t>
        </m:r>
        <m:f>
          <m:fPr>
            <m:type m:val="bar"/>
          </m:fPr>
          <m:num>
            <m:r>
              <m:t>−17</m:t>
            </m:r>
          </m:num>
          <m:den>
            <m:r>
              <m:t>72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18</m:t>
            </m:r>
          </m:num>
          <m:den>
            <m:r>
              <m:t>15</m:t>
            </m:r>
          </m:den>
        </m:f>
        <m:r>
          <m:t>+</m:t>
        </m:r>
        <m:f>
          <m:fPr>
            <m:type m:val="bar"/>
          </m:fPr>
          <m:num>
            <m:r>
              <m:t>−26</m:t>
            </m:r>
          </m:num>
          <m:den>
            <m:r>
              <m:t>150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−30</m:t>
            </m:r>
          </m:num>
          <m:den>
            <m:r>
              <m:t>17</m:t>
            </m:r>
          </m:den>
        </m:f>
        <m:r>
          <m:t>+</m:t>
        </m:r>
        <m:f>
          <m:fPr>
            <m:type m:val="bar"/>
          </m:fPr>
          <m:num>
            <m:r>
              <m:t>18</m:t>
            </m:r>
          </m:num>
          <m:den>
            <m:r>
              <m:t>272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26</m:t>
            </m:r>
          </m:num>
          <m:den>
            <m:r>
              <m:t>12</m:t>
            </m:r>
          </m:den>
        </m:f>
        <m:r>
          <m:t>+</m:t>
        </m:r>
        <m:f>
          <m:fPr>
            <m:type m:val="bar"/>
          </m:fPr>
          <m:num>
            <m:r>
              <m:t>22</m:t>
            </m:r>
          </m:num>
          <m:den>
            <m:r>
              <m:t>96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80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28</m:t>
            </m:r>
          </m:num>
          <m:den>
            <m:r>
              <m:t>13</m:t>
            </m:r>
          </m:den>
        </m:f>
        <m: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182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24</m:t>
            </m:r>
          </m:num>
          <m:den>
            <m:r>
              <m:t>8</m:t>
            </m:r>
          </m:den>
        </m:f>
        <m:r>
          <m:t>+</m:t>
        </m:r>
        <m:f>
          <m:fPr>
            <m:type m:val="bar"/>
          </m:fPr>
          <m:num>
            <m:r>
              <m:t>−28</m:t>
            </m:r>
          </m:num>
          <m:den>
            <m:r>
              <m:t>104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−20</m:t>
            </m:r>
          </m:num>
          <m:den>
            <m:r>
              <m:t>16</m:t>
            </m:r>
          </m:den>
        </m:f>
        <m:r>
          <m:t>−</m:t>
        </m:r>
        <m:f>
          <m:fPr>
            <m:type m:val="bar"/>
          </m:fPr>
          <m:num>
            <m:r>
              <m:t>−29</m:t>
            </m:r>
          </m:num>
          <m:den>
            <m:r>
              <m:t>224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−30</m:t>
            </m:r>
          </m:num>
          <m:den>
            <m:r>
              <m:t>14</m:t>
            </m:r>
          </m:den>
        </m:f>
        <m: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112</m:t>
            </m:r>
          </m:den>
        </m:f>
        <m:r>
          <m:t>=−2</m:t>
        </m:r>
        <m:f>
          <m:fPr>
            <m:type m:val="bar"/>
          </m:fPr>
          <m:num>
            <m:r>
              <m:t>9</m:t>
            </m:r>
          </m:num>
          <m:den>
            <m:r>
              <m:t>28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−29</m:t>
            </m:r>
          </m:num>
          <m:den>
            <m:r>
              <m:t>17</m:t>
            </m:r>
          </m:den>
        </m:f>
        <m:r>
          <m:t>−</m:t>
        </m:r>
        <m:f>
          <m:fPr>
            <m:type m:val="bar"/>
          </m:fPr>
          <m:num>
            <m:r>
              <m:t>−22</m:t>
            </m:r>
          </m:num>
          <m:den>
            <m:r>
              <m:t>221</m:t>
            </m:r>
          </m:den>
        </m:f>
        <m:r>
          <m:t>=−1</m:t>
        </m:r>
        <m:f>
          <m:fPr>
            <m:type m:val="bar"/>
          </m:fPr>
          <m:num>
            <m:r>
              <m:t>134</m:t>
            </m:r>
          </m:num>
          <m:den>
            <m:r>
              <m:t>221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27</m:t>
            </m:r>
          </m:num>
          <m:den>
            <m:r>
              <m:t>9</m:t>
            </m:r>
          </m:den>
        </m:f>
        <m:r>
          <m:t>+</m:t>
        </m:r>
        <m:f>
          <m:fPr>
            <m:type m:val="bar"/>
          </m:fPr>
          <m:num>
            <m:r>
              <m:t>−17</m:t>
            </m:r>
          </m:num>
          <m:den>
            <m:r>
              <m:t>72</m:t>
            </m:r>
          </m:den>
        </m:f>
        <m:r>
          <m:t>=2</m:t>
        </m:r>
        <m:f>
          <m:fPr>
            <m:type m:val="bar"/>
          </m:fPr>
          <m:num>
            <m:r>
              <m:t>55</m:t>
            </m:r>
          </m:num>
          <m:den>
            <m:r>
              <m:t>72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18</m:t>
            </m:r>
          </m:num>
          <m:den>
            <m:r>
              <m:t>15</m:t>
            </m:r>
          </m:den>
        </m:f>
        <m:r>
          <m:t>+</m:t>
        </m:r>
        <m:f>
          <m:fPr>
            <m:type m:val="bar"/>
          </m:fPr>
          <m:num>
            <m:r>
              <m:t>−26</m:t>
            </m:r>
          </m:num>
          <m:den>
            <m:r>
              <m:t>150</m:t>
            </m:r>
          </m:den>
        </m:f>
        <m:r>
          <m:t>=1</m:t>
        </m:r>
        <m:f>
          <m:fPr>
            <m:type m:val="bar"/>
          </m:fPr>
          <m:num>
            <m:r>
              <m:t>2</m:t>
            </m:r>
          </m:num>
          <m:den>
            <m:r>
              <m:t>75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−30</m:t>
            </m:r>
          </m:num>
          <m:den>
            <m:r>
              <m:t>17</m:t>
            </m:r>
          </m:den>
        </m:f>
        <m:r>
          <m:t>+</m:t>
        </m:r>
        <m:f>
          <m:fPr>
            <m:type m:val="bar"/>
          </m:fPr>
          <m:num>
            <m:r>
              <m:t>18</m:t>
            </m:r>
          </m:num>
          <m:den>
            <m:r>
              <m:t>272</m:t>
            </m:r>
          </m:den>
        </m:f>
        <m:r>
          <m:t>=−1</m:t>
        </m:r>
        <m:f>
          <m:fPr>
            <m:type m:val="bar"/>
          </m:fPr>
          <m:num>
            <m:r>
              <m:t>95</m:t>
            </m:r>
          </m:num>
          <m:den>
            <m:r>
              <m:t>136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26</m:t>
            </m:r>
          </m:num>
          <m:den>
            <m:r>
              <m:t>12</m:t>
            </m:r>
          </m:den>
        </m:f>
        <m:r>
          <m:t>+</m:t>
        </m:r>
        <m:f>
          <m:fPr>
            <m:type m:val="bar"/>
          </m:fPr>
          <m:num>
            <m:r>
              <m:t>22</m:t>
            </m:r>
          </m:num>
          <m:den>
            <m:r>
              <m:t>96</m:t>
            </m:r>
          </m:den>
        </m:f>
        <m:r>
          <m:t>=2</m:t>
        </m:r>
        <m:f>
          <m:fPr>
            <m:type m:val="bar"/>
          </m:fPr>
          <m:num>
            <m:r>
              <m:t>19</m:t>
            </m:r>
          </m:num>
          <m:den>
            <m:r>
              <m:t>48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80</m:t>
            </m:r>
          </m:den>
        </m:f>
        <m:r>
          <m:t>=3</m:t>
        </m:r>
        <m:f>
          <m:fPr>
            <m:type m:val="bar"/>
          </m:fPr>
          <m:num>
            <m:r>
              <m:t>3</m:t>
            </m:r>
          </m:num>
          <m:den>
            <m:r>
              <m:t>40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28</m:t>
            </m:r>
          </m:num>
          <m:den>
            <m:r>
              <m:t>13</m:t>
            </m:r>
          </m:den>
        </m:f>
        <m: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182</m:t>
            </m:r>
          </m:den>
        </m:f>
        <m:r>
          <m:t>=2</m:t>
        </m:r>
        <m:f>
          <m:fPr>
            <m:type m:val="bar"/>
          </m:fPr>
          <m:num>
            <m:r>
              <m:t>11</m:t>
            </m:r>
          </m:num>
          <m:den>
            <m:r>
              <m:t>182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24</m:t>
            </m:r>
          </m:num>
          <m:den>
            <m:r>
              <m:t>8</m:t>
            </m:r>
          </m:den>
        </m:f>
        <m:r>
          <m:t>+</m:t>
        </m:r>
        <m:f>
          <m:fPr>
            <m:type m:val="bar"/>
          </m:fPr>
          <m:num>
            <m:r>
              <m:t>−28</m:t>
            </m:r>
          </m:num>
          <m:den>
            <m:r>
              <m:t>104</m:t>
            </m:r>
          </m:den>
        </m:f>
        <m:r>
          <m:t>=2</m:t>
        </m:r>
        <m:f>
          <m:fPr>
            <m:type m:val="bar"/>
          </m:fPr>
          <m:num>
            <m:r>
              <m:t>19</m:t>
            </m:r>
          </m:num>
          <m:den>
            <m:r>
              <m:t>26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−20</m:t>
            </m:r>
          </m:num>
          <m:den>
            <m:r>
              <m:t>16</m:t>
            </m:r>
          </m:den>
        </m:f>
        <m:r>
          <m:t>−</m:t>
        </m:r>
        <m:f>
          <m:fPr>
            <m:type m:val="bar"/>
          </m:fPr>
          <m:num>
            <m:r>
              <m:t>−29</m:t>
            </m:r>
          </m:num>
          <m:den>
            <m:r>
              <m:t>224</m:t>
            </m:r>
          </m:den>
        </m:f>
        <m:r>
          <m:t>=−1</m:t>
        </m:r>
        <m:f>
          <m:fPr>
            <m:type m:val="bar"/>
          </m:fPr>
          <m:num>
            <m:r>
              <m:t>27</m:t>
            </m:r>
          </m:num>
          <m:den>
            <m:r>
              <m:t>224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